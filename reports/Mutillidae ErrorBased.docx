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Mutillidae</w:t>
            </w:r>
          </w:p>
        </w:tc>
        <w:tc>
          <w:tcPr>
            <w:tcW w:type="dxa" w:w="2160"/>
          </w:tcPr>
          <w:p>
            <w:r>
              <w:t>409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Mutillidae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Mutillidae</w:t>
      </w:r>
    </w:p>
    <w:p>
      <w:r>
        <w:t>Date and Time of Report: 12-05-2023, 13:51:10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3eebd6-f0c3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