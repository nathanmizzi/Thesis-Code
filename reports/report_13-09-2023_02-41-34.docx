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Penetration Testing Report:</w:t>
      </w:r>
    </w:p>
    <w:p>
      <w:r>
        <w:br/>
        <w:t>All Types of attacks attempted: ['Error Based SQL Injection']</w:t>
        <w:br/>
      </w:r>
    </w:p>
    <w:p>
      <w:r>
        <w:t xml:space="preserve">General Scan information: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</w:tblGrid>
      <w:tr>
        <w:tc>
          <w:tcPr>
            <w:tcW w:type="dxa" w:w="2160"/>
          </w:tcPr>
          <w:p>
            <w:r>
              <w:t>Website</w:t>
            </w:r>
          </w:p>
        </w:tc>
        <w:tc>
          <w:tcPr>
            <w:tcW w:type="dxa" w:w="2160"/>
          </w:tcPr>
          <w:p>
            <w:r>
              <w:t>No. Of URL's Tested</w:t>
            </w:r>
          </w:p>
        </w:tc>
        <w:tc>
          <w:tcPr>
            <w:tcW w:type="dxa" w:w="2160"/>
          </w:tcPr>
          <w:p>
            <w:r>
              <w:t>No. Of Successful Attacks</w:t>
            </w:r>
          </w:p>
        </w:tc>
        <w:tc>
          <w:tcPr>
            <w:tcW w:type="dxa" w:w="2160"/>
          </w:tcPr>
          <w:p>
            <w:r>
              <w:t>Time Taken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DVWA</w:t>
            </w:r>
          </w:p>
        </w:tc>
        <w:tc>
          <w:tcPr>
            <w:tcW w:type="dxa" w:w="2160"/>
          </w:tcPr>
          <w:p>
            <w:r>
              <w:t>125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363 Seconds</w:t>
            </w:r>
          </w:p>
        </w:tc>
      </w:tr>
      <w:tr>
        <w:tc>
          <w:tcPr>
            <w:tcW w:type="dxa" w:w="2160"/>
          </w:tcPr>
          <w:p>
            <w:r>
              <w:t>XVWA</w:t>
            </w:r>
          </w:p>
        </w:tc>
        <w:tc>
          <w:tcPr>
            <w:tcW w:type="dxa" w:w="2160"/>
          </w:tcPr>
          <w:p>
            <w:r>
              <w:t>162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2264 Seconds</w:t>
            </w:r>
          </w:p>
        </w:tc>
      </w:tr>
      <w:tr>
        <w:tc>
          <w:tcPr>
            <w:tcW w:type="dxa" w:w="2160"/>
          </w:tcPr>
          <w:p>
            <w:r>
              <w:t>Test_Website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 Seconds</w:t>
            </w:r>
          </w:p>
        </w:tc>
      </w:tr>
    </w:tbl>
    <w:p>
      <w:r>
        <w:br/>
        <w:t xml:space="preserve">Website Vulnerability Statuses: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</w:tblGrid>
      <w:tr>
        <w:tc>
          <w:tcPr>
            <w:tcW w:type="dxa" w:w="4320"/>
          </w:tcPr>
          <w:p>
            <w:r>
              <w:t>Website</w:t>
            </w:r>
          </w:p>
        </w:tc>
        <w:tc>
          <w:tcPr>
            <w:tcW w:type="dxa" w:w="4320"/>
          </w:tcPr>
          <w:p>
            <w:r>
              <w:t>Safety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DVWA</w:t>
            </w:r>
          </w:p>
        </w:tc>
        <w:tc>
          <w:tcPr>
            <w:tcW w:type="dxa" w:w="4320"/>
          </w:tcPr>
          <w:p>
            <w:r>
              <w:t xml:space="preserve">Website Vulnerable! </w:t>
            </w:r>
            <w:r>
              <w:drawing>
                <wp:inline xmlns:a="http://schemas.openxmlformats.org/drawingml/2006/main" xmlns:pic="http://schemas.openxmlformats.org/drawingml/2006/picture">
                  <wp:extent cx="365760" cy="2743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os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XVWA</w:t>
            </w:r>
          </w:p>
        </w:tc>
        <w:tc>
          <w:tcPr>
            <w:tcW w:type="dxa" w:w="4320"/>
          </w:tcPr>
          <w:p>
            <w:r>
              <w:t xml:space="preserve">Website Vulnerable! </w:t>
            </w:r>
            <w:r>
              <w:drawing>
                <wp:inline xmlns:a="http://schemas.openxmlformats.org/drawingml/2006/main" xmlns:pic="http://schemas.openxmlformats.org/drawingml/2006/picture">
                  <wp:extent cx="365760" cy="27432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os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Test_Website</w:t>
            </w:r>
          </w:p>
        </w:tc>
        <w:tc>
          <w:tcPr>
            <w:tcW w:type="dxa" w:w="4320"/>
          </w:tcPr>
          <w:p>
            <w:r>
              <w:t xml:space="preserve">Website Vulnerable! </w:t>
            </w:r>
            <w:r>
              <w:drawing>
                <wp:inline xmlns:a="http://schemas.openxmlformats.org/drawingml/2006/main" xmlns:pic="http://schemas.openxmlformats.org/drawingml/2006/picture">
                  <wp:extent cx="365760" cy="27432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os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Title"/>
      </w:pPr>
      <w:r>
        <w:t>DVWA</w:t>
      </w:r>
    </w:p>
    <w:p>
      <w:r>
        <w:t>Date and Time of Report: 13-09-2023, 02:41:34</w:t>
      </w:r>
    </w:p>
    <w:p>
      <w:r>
        <w:br/>
        <w:t>Types of Successful attacks: ['Error Based SQL Injection']</w:t>
      </w:r>
    </w:p>
    <w:p>
      <w:r>
        <w:br/>
        <w:t>SQLI Strings Attempted in Total: 5693</w:t>
        <w:br/>
      </w:r>
    </w:p>
    <w:p>
      <w:pPr>
        <w:pStyle w:val="Heading3"/>
      </w:pPr>
      <w:r>
        <w:t xml:space="preserve">SQLI Strings Used: </w:t>
        <w:br/>
      </w:r>
    </w:p>
    <w:p>
      <w:r>
        <w:t xml:space="preserve">          [-]    AND 1  =  utl_inaddr.get_host_address   (    (   SELECT DISTINCT  (  table_name  )   FROM   (  SELECT DISTINCT  (  table_name  )  , ROWNUM AS LIMIT FROM sys.all_tables  )   WHERE LIMIT  =  5   )    )    AND 'i'  =  'i</w:t>
      </w:r>
    </w:p>
    <w:p>
      <w:r>
        <w:t xml:space="preserve">          [-]    AND 1  =  utl_inaddr.get_host_address   (    (   SELECT DISTINCT  (  table_name  )   FROM   (  SELECT DISTINCT  (  table_name  )  , ROWNUM AS LIMIT FROM sys.all_tables  )   WHERE LIMIT  =  5   )    )    AND 'i'  =  'i</w:t>
      </w:r>
    </w:p>
    <w:p>
      <w:r>
        <w:t xml:space="preserve">          [-]    AND 1  =  utl_inaddr.get_host_address   (    (   SELECT DISTINCT  (  table_name  )   FROM   (  SELECT DISTINCT  (  table_name  )  , ROWNUM AS LIMIT FROM sys.all_tables  )   WHERE LIMIT  =  5   )    )    AND 'i'  =  'i</w:t>
      </w:r>
    </w:p>
    <w:p>
      <w:r>
        <w:t xml:space="preserve">          [-]    AND 1  =  utl_inaddr.get_host_address   (    (   SELECT DISTINCT  (  table_name  )   FROM   (  SELECT DISTINCT  (  table_name  )  , ROWNUM AS LIMIT FROM sys.all_tables  )   WHERE LIMIT  =  5   )    )    AND 'i'  =  'i</w:t>
      </w:r>
    </w:p>
    <w:p>
      <w:pPr>
        <w:pStyle w:val="Heading3"/>
      </w:pPr>
      <w:r>
        <w:t xml:space="preserve">Vulnerable Pages: </w:t>
        <w:br/>
      </w:r>
    </w:p>
    <w:p>
      <w:r>
        <w:t xml:space="preserve">          [-]   http://127.0.0.1/dvwa/dvwa/vulnerabilities/brute/</w:t>
      </w:r>
    </w:p>
    <w:p>
      <w:r>
        <w:t xml:space="preserve">          [-]   http://127.0.0.1/dvwa/dvwa/vulnerabilities/sqli/</w:t>
      </w:r>
    </w:p>
    <w:p>
      <w:r>
        <w:t xml:space="preserve">          [-]   http://127.0.0.1/dvwa/dvwa/vulnerabilities/brute/?Login=Login&amp;password=ZAP&amp;username=ZAP</w:t>
      </w:r>
    </w:p>
    <w:p>
      <w:r>
        <w:t xml:space="preserve">          [-]   http://127.0.0.1/dvwa/dvwa/vulnerabilities/sqli/?Submit=Submit&amp;id=ZAP</w:t>
      </w:r>
    </w:p>
    <w:p>
      <w:r>
        <w:br/>
        <w:t xml:space="preserve">Vulnerability Statistics: 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a2c93ca-51ce-11ee-b733-50ebf62419f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Recommendations: </w:t>
      </w:r>
    </w:p>
    <w:p>
      <w:pPr>
        <w:ind w:left="720"/>
      </w:pPr>
      <w:r>
        <w:t>SQL Injection: https://owasp.org/www-community/attacks/SQL_Injection</w:t>
      </w:r>
    </w:p>
    <w:p>
      <w:r>
        <w:br w:type="page"/>
      </w:r>
    </w:p>
    <w:p>
      <w:pPr>
        <w:pStyle w:val="Title"/>
      </w:pPr>
      <w:r>
        <w:t>XVWA</w:t>
      </w:r>
    </w:p>
    <w:p>
      <w:r>
        <w:t>Date and Time of Report: 13-09-2023, 02:41:34</w:t>
      </w:r>
    </w:p>
    <w:p>
      <w:r>
        <w:br/>
        <w:t>Types of Successful attacks: ['Error Based SQL Injection']</w:t>
      </w:r>
    </w:p>
    <w:p>
      <w:r>
        <w:br/>
        <w:t>SQLI Strings Attempted in Total: 5684</w:t>
        <w:br/>
      </w:r>
    </w:p>
    <w:p>
      <w:pPr>
        <w:pStyle w:val="Heading3"/>
      </w:pPr>
      <w:r>
        <w:t xml:space="preserve">SQLI Strings Used: </w:t>
        <w:br/>
      </w:r>
    </w:p>
    <w:p>
      <w:r>
        <w:t xml:space="preserve">          [-]    AND 1  =  utl_inaddr.get_host_address   (    (   SELECT DISTINCT  (  table_name  )   FROM   (  SELECT DISTINCT  (  table_name  )  , ROWNUM AS LIMIT FROM sys.all_tables  )   WHERE LIMIT  =  5   )    )    AND 'i'  =  'i</w:t>
      </w:r>
    </w:p>
    <w:p>
      <w:pPr>
        <w:pStyle w:val="Heading3"/>
      </w:pPr>
      <w:r>
        <w:t xml:space="preserve">Vulnerable Pages: </w:t>
        <w:br/>
      </w:r>
    </w:p>
    <w:p>
      <w:r>
        <w:t xml:space="preserve">          [-]   http://127.0.0.1/xvwa/vulnerabilities/sqli/</w:t>
      </w:r>
    </w:p>
    <w:p>
      <w:r>
        <w:br/>
        <w:t xml:space="preserve">Vulnerability Statistics: 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a4efc5f-51ce-11ee-a2f4-50ebf62419f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Recommendations: </w:t>
      </w:r>
    </w:p>
    <w:p>
      <w:pPr>
        <w:ind w:left="720"/>
      </w:pPr>
      <w:r>
        <w:t>SQL Injection: https://owasp.org/www-community/attacks/SQL_Injection</w:t>
      </w:r>
    </w:p>
    <w:p>
      <w:r>
        <w:br w:type="page"/>
      </w:r>
    </w:p>
    <w:p>
      <w:pPr>
        <w:pStyle w:val="Title"/>
      </w:pPr>
      <w:r>
        <w:t>Test_Website</w:t>
      </w:r>
    </w:p>
    <w:p>
      <w:r>
        <w:t>Date and Time of Report: 13-09-2023, 02:41:34</w:t>
      </w:r>
    </w:p>
    <w:p>
      <w:r>
        <w:br/>
        <w:t>Types of Successful attacks: ['Error Based SQL Injection']</w:t>
      </w:r>
    </w:p>
    <w:p>
      <w:r>
        <w:br/>
        <w:t>SQLI Strings Attempted in Total: 13</w:t>
        <w:br/>
      </w:r>
    </w:p>
    <w:p>
      <w:pPr>
        <w:pStyle w:val="Heading3"/>
      </w:pPr>
      <w:r>
        <w:t xml:space="preserve">SQLI Strings Used: </w:t>
        <w:br/>
      </w:r>
    </w:p>
    <w:p>
      <w:r>
        <w:t xml:space="preserve">          [-]   admin' or 1  =  1#</w:t>
      </w:r>
    </w:p>
    <w:p>
      <w:pPr>
        <w:pStyle w:val="Heading3"/>
      </w:pPr>
      <w:r>
        <w:t xml:space="preserve">Vulnerable Pages: </w:t>
        <w:br/>
      </w:r>
    </w:p>
    <w:p>
      <w:r>
        <w:t xml:space="preserve">          [-]   http://127.0.0.1/Test_Website/index.html</w:t>
      </w:r>
    </w:p>
    <w:p>
      <w:r>
        <w:br/>
        <w:t xml:space="preserve">Vulnerability Statistics: 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a57aeef-51ce-11ee-a2c2-50ebf62419f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Recommendations: </w:t>
      </w:r>
    </w:p>
    <w:p>
      <w:pPr>
        <w:ind w:left="720"/>
      </w:pPr>
      <w:r>
        <w:t>SQL Injection: https://owasp.org/www-community/attacks/SQL_Injection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