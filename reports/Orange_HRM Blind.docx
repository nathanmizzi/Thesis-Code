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Orange_HRM</w:t>
            </w:r>
          </w:p>
        </w:tc>
        <w:tc>
          <w:tcPr>
            <w:tcW w:type="dxa" w:w="2160"/>
          </w:tcPr>
          <w:p>
            <w:r>
              <w:t>1013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11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Orange_HRM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Orange_HRM</w:t>
      </w:r>
    </w:p>
    <w:p>
      <w:r>
        <w:t>Date and Time of Report: 12-05-2023, 14:02:39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6159e0-f0c5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