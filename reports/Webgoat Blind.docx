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Webgoat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Webgoat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Webgoat</w:t>
      </w:r>
    </w:p>
    <w:p>
      <w:r>
        <w:t>Date and Time of Report: 12-05-2023, 13:56:01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a88354-f0c4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