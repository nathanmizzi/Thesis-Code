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Penetration Testing Report:</w:t>
      </w:r>
    </w:p>
    <w:p>
      <w:r>
        <w:br/>
        <w:t>All Types of attacks attempted: ['BLind SQL Injection']</w:t>
        <w:br/>
      </w:r>
    </w:p>
    <w:p>
      <w:r>
        <w:t xml:space="preserve">General Scan information: 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</w:tblGrid>
      <w:tr>
        <w:tc>
          <w:tcPr>
            <w:tcW w:type="dxa" w:w="2160"/>
          </w:tcPr>
          <w:p>
            <w:r>
              <w:t>Website</w:t>
            </w:r>
          </w:p>
        </w:tc>
        <w:tc>
          <w:tcPr>
            <w:tcW w:type="dxa" w:w="2160"/>
          </w:tcPr>
          <w:p>
            <w:r>
              <w:t>No. Of URL's Tested</w:t>
            </w:r>
          </w:p>
        </w:tc>
        <w:tc>
          <w:tcPr>
            <w:tcW w:type="dxa" w:w="2160"/>
          </w:tcPr>
          <w:p>
            <w:r>
              <w:t>No. Of Successful Attacks</w:t>
            </w:r>
          </w:p>
        </w:tc>
        <w:tc>
          <w:tcPr>
            <w:tcW w:type="dxa" w:w="2160"/>
          </w:tcPr>
          <w:p>
            <w:r>
              <w:t>Time Taken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DVWA</w:t>
            </w:r>
          </w:p>
        </w:tc>
        <w:tc>
          <w:tcPr>
            <w:tcW w:type="dxa" w:w="2160"/>
          </w:tcPr>
          <w:p>
            <w:r>
              <w:t>127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 Seconds</w:t>
            </w:r>
          </w:p>
        </w:tc>
      </w:tr>
      <w:tr>
        <w:tc>
          <w:tcPr>
            <w:tcW w:type="dxa" w:w="2160"/>
          </w:tcPr>
          <w:p>
            <w:r>
              <w:t>XVWA</w:t>
            </w:r>
          </w:p>
        </w:tc>
        <w:tc>
          <w:tcPr>
            <w:tcW w:type="dxa" w:w="2160"/>
          </w:tcPr>
          <w:p>
            <w:r>
              <w:t>117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 Seconds</w:t>
            </w:r>
          </w:p>
        </w:tc>
      </w:tr>
    </w:tbl>
    <w:p>
      <w:r>
        <w:br/>
        <w:t xml:space="preserve">Website Vulnerability Statuses: 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872"/>
        <w:gridCol w:w="1872"/>
      </w:tblGrid>
      <w:tr>
        <w:tc>
          <w:tcPr>
            <w:tcW w:type="dxa" w:w="4320"/>
          </w:tcPr>
          <w:p>
            <w:r>
              <w:t>Website</w:t>
            </w:r>
          </w:p>
        </w:tc>
        <w:tc>
          <w:tcPr>
            <w:tcW w:type="dxa" w:w="4320"/>
          </w:tcPr>
          <w:p>
            <w:r>
              <w:t>Safety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DVWA</w:t>
            </w:r>
          </w:p>
        </w:tc>
        <w:tc>
          <w:tcPr>
            <w:tcW w:type="dxa" w:w="4320"/>
          </w:tcPr>
          <w:p>
            <w:r>
              <w:t xml:space="preserve">Website Vulnerable! </w:t>
            </w:r>
            <w:r>
              <w:drawing>
                <wp:inline xmlns:a="http://schemas.openxmlformats.org/drawingml/2006/main" xmlns:pic="http://schemas.openxmlformats.org/drawingml/2006/picture">
                  <wp:extent cx="365760" cy="27432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os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274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XVWA</w:t>
            </w:r>
          </w:p>
        </w:tc>
        <w:tc>
          <w:tcPr>
            <w:tcW w:type="dxa" w:w="4320"/>
          </w:tcPr>
          <w:p>
            <w:r>
              <w:t xml:space="preserve">Website Vulnerable! </w:t>
            </w:r>
            <w:r>
              <w:drawing>
                <wp:inline xmlns:a="http://schemas.openxmlformats.org/drawingml/2006/main" xmlns:pic="http://schemas.openxmlformats.org/drawingml/2006/picture">
                  <wp:extent cx="365760" cy="27432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os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274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pStyle w:val="Title"/>
      </w:pPr>
      <w:r>
        <w:t>DVWA</w:t>
      </w:r>
    </w:p>
    <w:p>
      <w:r>
        <w:t>Date and Time of Report: 16-02-2023, 11:21:59</w:t>
      </w:r>
    </w:p>
    <w:p>
      <w:r>
        <w:br/>
        <w:t>Types of Successful attacks: ['Blind SQL Injection']</w:t>
      </w:r>
    </w:p>
    <w:p>
      <w:r>
        <w:br/>
        <w:t>SQLI Strings Attempted in Total: 0</w:t>
        <w:br/>
      </w:r>
    </w:p>
    <w:p>
      <w:pPr>
        <w:pStyle w:val="Heading3"/>
      </w:pPr>
      <w:r>
        <w:t xml:space="preserve">SQLI Strings Used: </w:t>
        <w:br/>
      </w:r>
    </w:p>
    <w:p>
      <w:pPr>
        <w:pStyle w:val="Heading3"/>
      </w:pPr>
      <w:r>
        <w:t xml:space="preserve">Vulnerable Pages: </w:t>
        <w:br/>
      </w:r>
    </w:p>
    <w:p>
      <w:r>
        <w:t xml:space="preserve">          [-]   http://127.0.0.1/vulnerabilities/brute/</w:t>
      </w:r>
    </w:p>
    <w:p>
      <w:r>
        <w:t xml:space="preserve">          [-]   http://127.0.0.1/vulnerabilities/sqli/</w:t>
      </w:r>
    </w:p>
    <w:p>
      <w:r>
        <w:t xml:space="preserve">          [-]   http://127.0.0.1/vulnerabilities/sqli_blind/</w:t>
      </w:r>
    </w:p>
    <w:p>
      <w:r>
        <w:t xml:space="preserve">          [-]   http://127.0.0.1/vulnerabilities/brute/?Login=Login&amp;password=ZAP&amp;username=ZAP</w:t>
      </w:r>
    </w:p>
    <w:p>
      <w:r>
        <w:t xml:space="preserve">          [-]   http://127.0.0.1/vulnerabilities/sqli/?Submit=Submit&amp;id=ZAP</w:t>
      </w:r>
    </w:p>
    <w:p>
      <w:r>
        <w:t xml:space="preserve">          [-]   http://127.0.0.1/vulnerabilities/sqli_blind/?Submit=Submit&amp;id=ZAP</w:t>
      </w:r>
    </w:p>
    <w:p>
      <w:r>
        <w:br/>
        <w:t xml:space="preserve">Vulnerability Statistics: </w:t>
      </w:r>
    </w:p>
    <w:p>
      <w:r>
        <w:drawing>
          <wp:inline xmlns:a="http://schemas.openxmlformats.org/drawingml/2006/main" xmlns:pic="http://schemas.openxmlformats.org/drawingml/2006/picture">
            <wp:extent cx="27432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d26fb4-adec-11ed-b774-50ebf62419f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 xml:space="preserve">Recommendations: </w:t>
      </w:r>
    </w:p>
    <w:p>
      <w:pPr>
        <w:ind w:left="720"/>
      </w:pPr>
      <w:r>
        <w:t>SQL Injection: https://owasp.org/www-community/attacks/SQL_Injection</w:t>
      </w:r>
    </w:p>
    <w:p>
      <w:r>
        <w:br w:type="page"/>
      </w:r>
    </w:p>
    <w:p>
      <w:pPr>
        <w:pStyle w:val="Title"/>
      </w:pPr>
      <w:r>
        <w:t>XVWA</w:t>
      </w:r>
    </w:p>
    <w:p>
      <w:r>
        <w:t>Date and Time of Report: 16-02-2023, 11:22:01</w:t>
      </w:r>
    </w:p>
    <w:p>
      <w:r>
        <w:br/>
        <w:t>Types of Successful attacks: ['Blind SQL Injection']</w:t>
      </w:r>
    </w:p>
    <w:p>
      <w:r>
        <w:br/>
        <w:t>SQLI Strings Attempted in Total: 0</w:t>
        <w:br/>
      </w:r>
    </w:p>
    <w:p>
      <w:pPr>
        <w:pStyle w:val="Heading3"/>
      </w:pPr>
      <w:r>
        <w:t xml:space="preserve">SQLI Strings Used: </w:t>
        <w:br/>
      </w:r>
    </w:p>
    <w:p>
      <w:pPr>
        <w:pStyle w:val="Heading3"/>
      </w:pPr>
      <w:r>
        <w:t xml:space="preserve">Vulnerable Pages: </w:t>
        <w:br/>
      </w:r>
    </w:p>
    <w:p>
      <w:r>
        <w:t xml:space="preserve">          [-]   http://127.0.0.1:1234/xvwa/vulnerabilities/sqli/</w:t>
      </w:r>
    </w:p>
    <w:p>
      <w:r>
        <w:t xml:space="preserve">          [-]   http://127.0.0.1:1234/xvwa/vulnerabilities/sqli_blind/</w:t>
      </w:r>
    </w:p>
    <w:p>
      <w:r>
        <w:br/>
        <w:t xml:space="preserve">Vulnerability Statistics: </w:t>
      </w:r>
    </w:p>
    <w:p>
      <w:r>
        <w:drawing>
          <wp:inline xmlns:a="http://schemas.openxmlformats.org/drawingml/2006/main" xmlns:pic="http://schemas.openxmlformats.org/drawingml/2006/picture">
            <wp:extent cx="2743200" cy="1828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3dd686-adec-11ed-b774-50ebf62419f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 xml:space="preserve">Recommendations: </w:t>
      </w:r>
    </w:p>
    <w:p>
      <w:pPr>
        <w:ind w:left="720"/>
      </w:pPr>
      <w:r>
        <w:t>SQL Injection: https://owasp.org/www-community/attacks/SQL_Injection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