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br/>
        <w:t>All Types of attacks attempted: ['Error Based SQL Injection']</w:t>
        <w:br/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DVWA</w:t>
            </w:r>
          </w:p>
        </w:tc>
        <w:tc>
          <w:tcPr>
            <w:tcW w:type="dxa" w:w="2160"/>
          </w:tcPr>
          <w:p>
            <w:r>
              <w:t>127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628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DVWA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DVWA</w:t>
      </w:r>
    </w:p>
    <w:p>
      <w:r>
        <w:t>Date and Time of Report: 12-05-2023, 13:27:19</w:t>
      </w:r>
    </w:p>
    <w:p>
      <w:r>
        <w:br/>
        <w:t>Types of Successful attacks: ['Error Based SQL Injection']</w:t>
      </w:r>
    </w:p>
    <w:p>
      <w:r>
        <w:br/>
        <w:t>SQLI Strings Attempted in Total: 12949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http://127.0.0.1/vulnerabilities/brute/</w:t>
      </w:r>
    </w:p>
    <w:p>
      <w:r>
        <w:t xml:space="preserve">          [-]   http://127.0.0.1/vulnerabilities/sqli/</w:t>
      </w:r>
    </w:p>
    <w:p>
      <w:r>
        <w:t xml:space="preserve">          [-]   http://127.0.0.1/vulnerabilities/brute/?Login=Login&amp;password=ZAP&amp;username=ZAP</w:t>
      </w:r>
    </w:p>
    <w:p>
      <w:r>
        <w:t xml:space="preserve">          [-]   http://127.0.0.1/vulnerabilities/sqli/?Submit=Submit&amp;id=ZAP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c6dfbc-f0c0-11ed-b85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