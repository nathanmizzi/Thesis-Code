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br/>
        <w:t>All Types of attacks attempted: ['Error Based SQL Injection']</w:t>
        <w:br/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DVWA</w:t>
            </w:r>
          </w:p>
        </w:tc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332 Seconds</w:t>
            </w:r>
          </w:p>
        </w:tc>
      </w:tr>
      <w:tr>
        <w:tc>
          <w:tcPr>
            <w:tcW w:type="dxa" w:w="2160"/>
          </w:tcPr>
          <w:p>
            <w:r>
              <w:t>XVWA</w:t>
            </w:r>
          </w:p>
        </w:tc>
        <w:tc>
          <w:tcPr>
            <w:tcW w:type="dxa" w:w="2160"/>
          </w:tcPr>
          <w:p>
            <w:r>
              <w:t>162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2266 Seconds</w:t>
            </w:r>
          </w:p>
        </w:tc>
      </w:tr>
      <w:tr>
        <w:tc>
          <w:tcPr>
            <w:tcW w:type="dxa" w:w="2160"/>
          </w:tcPr>
          <w:p>
            <w:r>
              <w:t>Test_Website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XVWA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Test_Website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DVWA</w:t>
      </w:r>
    </w:p>
    <w:p>
      <w:r>
        <w:t>Date and Time of Report: 13-09-2023, 13:16:29</w:t>
      </w:r>
    </w:p>
    <w:p>
      <w:r>
        <w:br/>
        <w:t>Types of Successful attacks: ['Error Based SQL Injection']</w:t>
      </w:r>
    </w:p>
    <w:p>
      <w:r>
        <w:br/>
        <w:t>SQLI Strings Attempted in Total: 5636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http://127.0.0.1/dvwa/dvwa/vulnerabilities/brute/</w:t>
      </w:r>
    </w:p>
    <w:p>
      <w:r>
        <w:t xml:space="preserve">          [-]   http://127.0.0.1/dvwa/dvwa/vulnerabilities/sqli/</w:t>
      </w:r>
    </w:p>
    <w:p>
      <w:r>
        <w:t xml:space="preserve">          [-]   http://127.0.0.1/dvwa/dvwa/vulnerabilities/brute/?Login=Login&amp;password=ZAP&amp;username=ZAP</w:t>
      </w:r>
    </w:p>
    <w:p>
      <w:r>
        <w:t xml:space="preserve">          [-]   http://127.0.0.1/dvwa/dvwa/vulnerabilities/sqli/?Submit=Submit&amp;id=ZAP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5687e7-5226-11ee-b76e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p>
      <w:pPr>
        <w:pStyle w:val="Title"/>
      </w:pPr>
      <w:r>
        <w:t>XVWA</w:t>
      </w:r>
    </w:p>
    <w:p>
      <w:r>
        <w:t>Date and Time of Report: 13-09-2023, 13:16:29</w:t>
      </w:r>
    </w:p>
    <w:p>
      <w:r>
        <w:br/>
        <w:t>Types of Successful attacks: ['Error Based SQL Injection']</w:t>
      </w:r>
    </w:p>
    <w:p>
      <w:r>
        <w:br/>
        <w:t>SQLI Strings Attempted in Total: 5627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http://127.0.0.1/xvwa/vulnerabilities/sqli/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8e4bee-5226-11ee-a6cc-50ebf62419f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p>
      <w:pPr>
        <w:pStyle w:val="Title"/>
      </w:pPr>
      <w:r>
        <w:t>Test_Website</w:t>
      </w:r>
    </w:p>
    <w:p>
      <w:r>
        <w:t>Date and Time of Report: 13-09-2023, 13:16:29</w:t>
      </w:r>
    </w:p>
    <w:p>
      <w:r>
        <w:br/>
        <w:t>Types of Successful attacks: ['Error Based SQL Injection']</w:t>
      </w:r>
    </w:p>
    <w:p>
      <w:r>
        <w:br/>
        <w:t>SQLI Strings Attempted in Total: 48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or 1 --'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http://127.0.0.1/Test_Website/index.html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96c51e-5226-11ee-a4f7-50ebf62419f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