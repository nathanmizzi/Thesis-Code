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XVWA</w:t>
            </w:r>
          </w:p>
        </w:tc>
        <w:tc>
          <w:tcPr>
            <w:tcW w:type="dxa" w:w="2160"/>
          </w:tcPr>
          <w:p>
            <w:r>
              <w:t>117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121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XVWA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XVWA</w:t>
      </w:r>
    </w:p>
    <w:p>
      <w:r>
        <w:t>Date and Time of Report: 12-05-2023, 13:48:18</w:t>
      </w:r>
    </w:p>
    <w:p>
      <w:r>
        <w:br/>
        <w:t>Types of Successful attacks: ['Blind SQL Injection']</w:t>
      </w:r>
    </w:p>
    <w:p>
      <w:r>
        <w:br/>
        <w:t>SQLI Strings Attempted in Total: 0</w:t>
        <w:br/>
      </w:r>
    </w:p>
    <w:p>
      <w:pPr>
        <w:pStyle w:val="Heading3"/>
      </w:pPr>
      <w:r>
        <w:t xml:space="preserve">SQLI Strings Used: </w:t>
        <w:br/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http://127.0.0.1:1234/xvwa/vulnerabilities/sqli/</w:t>
      </w:r>
    </w:p>
    <w:p>
      <w:r>
        <w:t xml:space="preserve">          [-]   http://127.0.0.1:1234/xvwa/vulnerabilities/sqli_blind/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4e6ab1c-f0c3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