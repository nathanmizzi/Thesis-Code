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br/>
        <w:t>All Types of attacks attempted: ['Error Based SQL Injection']</w:t>
        <w:br/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DVWA</w:t>
            </w:r>
          </w:p>
        </w:tc>
        <w:tc>
          <w:tcPr>
            <w:tcW w:type="dxa" w:w="2160"/>
          </w:tcPr>
          <w:p>
            <w:r>
              <w:t>125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461 Seconds</w:t>
            </w:r>
          </w:p>
        </w:tc>
      </w:tr>
      <w:tr>
        <w:tc>
          <w:tcPr>
            <w:tcW w:type="dxa" w:w="2160"/>
          </w:tcPr>
          <w:p>
            <w:r>
              <w:t>XVWA</w:t>
            </w:r>
          </w:p>
        </w:tc>
        <w:tc>
          <w:tcPr>
            <w:tcW w:type="dxa" w:w="2160"/>
          </w:tcPr>
          <w:p>
            <w:r>
              <w:t>162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2220 Seconds</w:t>
            </w:r>
          </w:p>
        </w:tc>
      </w:tr>
      <w:tr>
        <w:tc>
          <w:tcPr>
            <w:tcW w:type="dxa" w:w="2160"/>
          </w:tcPr>
          <w:p>
            <w:r>
              <w:t>Test_Website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DVWA</w:t>
            </w:r>
          </w:p>
        </w:tc>
        <w:tc>
          <w:tcPr>
            <w:tcW w:type="dxa" w:w="4320"/>
          </w:tcPr>
          <w:p>
            <w:r>
              <w:t xml:space="preserve">Website Secure!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XVWA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Test_Website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DVWA</w:t>
      </w:r>
    </w:p>
    <w:p>
      <w:r>
        <w:t>Date and Time of Report: 13-09-2023, 03:38:33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0f9d7c-51d6-11ee-b944-50ebf62419f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Nothing To Recommend, Your Webpage is Secure!</w:t>
      </w:r>
    </w:p>
    <w:p>
      <w:r>
        <w:br w:type="page"/>
      </w:r>
    </w:p>
    <w:p>
      <w:pPr>
        <w:pStyle w:val="Title"/>
      </w:pPr>
      <w:r>
        <w:t>XVWA</w:t>
      </w:r>
    </w:p>
    <w:p>
      <w:r>
        <w:t>Date and Time of Report: 13-09-2023, 03:38:33</w:t>
      </w:r>
    </w:p>
    <w:p>
      <w:r>
        <w:br/>
        <w:t>Types of Successful attacks: ['Error Based SQL Injection']</w:t>
      </w:r>
    </w:p>
    <w:p>
      <w:r>
        <w:br/>
        <w:t>SQLI Strings Attempted in Total: 5627</w:t>
        <w:br/>
      </w:r>
    </w:p>
    <w:p>
      <w:pPr>
        <w:pStyle w:val="Heading3"/>
      </w:pPr>
      <w:r>
        <w:t xml:space="preserve">SQLI Strings Used: </w:t>
        <w:br/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http://127.0.0.1/xvwa/vulnerabilities/sqli/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2dd3cd-51d6-11ee-9eb5-50ebf62419f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p>
      <w:pPr>
        <w:pStyle w:val="Title"/>
      </w:pPr>
      <w:r>
        <w:t>Test_Website</w:t>
      </w:r>
    </w:p>
    <w:p>
      <w:r>
        <w:t>Date and Time of Report: 13-09-2023, 03:38:33</w:t>
      </w:r>
    </w:p>
    <w:p>
      <w:r>
        <w:br/>
        <w:t>Types of Successful attacks: ['Error Based SQL Injection']</w:t>
      </w:r>
    </w:p>
    <w:p>
      <w:r>
        <w:br/>
        <w:t>SQLI Strings Attempted in Total: 48</w:t>
        <w:br/>
      </w:r>
    </w:p>
    <w:p>
      <w:pPr>
        <w:pStyle w:val="Heading3"/>
      </w:pPr>
      <w:r>
        <w:t xml:space="preserve">SQLI Strings Used: </w:t>
        <w:br/>
      </w:r>
    </w:p>
    <w:p>
      <w:r>
        <w:t xml:space="preserve">          [-]   or 1 --'</w:t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http://127.0.0.1/Test_Website/index.html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3a1ca4-51d6-11ee-913c-50ebf62419f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